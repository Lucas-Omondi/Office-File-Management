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API Testing Checklist</w:t>
      </w:r>
    </w:p>
    <w:p>
      <w:pPr>
        <w:pStyle w:val="Heading2"/>
      </w:pPr>
      <w:r>
        <w:t>Authentication &amp; User Management</w:t>
      </w:r>
    </w:p>
    <w:p>
      <w:r>
        <w:t>☐ User Registration (POST /api/register/)</w:t>
      </w:r>
    </w:p>
    <w:p>
      <w:r>
        <w:t>☐ Can Super Admin create new users?</w:t>
      </w:r>
    </w:p>
    <w:p>
      <w:r>
        <w:t>☐ Can Admins or Basic Users register themselves? (They shouldn't)</w:t>
      </w:r>
    </w:p>
    <w:p>
      <w:r>
        <w:t>☐ User Login (POST /api/login/)</w:t>
      </w:r>
    </w:p>
    <w:p>
      <w:r>
        <w:t>☐ Can all users log in successfully?</w:t>
      </w:r>
    </w:p>
    <w:p>
      <w:r>
        <w:t>☐ Does login return a valid token?</w:t>
      </w:r>
    </w:p>
    <w:p>
      <w:r>
        <w:t>☐ User Permissions in Admin Panel</w:t>
      </w:r>
    </w:p>
    <w:p>
      <w:r>
        <w:t>☐ Can Super Admins see and manage users?</w:t>
      </w:r>
    </w:p>
    <w:p>
      <w:r>
        <w:t>☐ Can Admins log in but NOT manage users?</w:t>
      </w:r>
    </w:p>
    <w:p>
      <w:r>
        <w:t>☐ Can Basic Users log in? (They shouldn't be able to)</w:t>
      </w:r>
    </w:p>
    <w:p>
      <w:r>
        <w:t>☐ Token Authentication (Authorization: Token user_token_here)</w:t>
      </w:r>
    </w:p>
    <w:p>
      <w:r>
        <w:t>☐ Does a valid token allow access to protected routes?</w:t>
      </w:r>
    </w:p>
    <w:p>
      <w:r>
        <w:t>☐ Does an invalid token return 'Invalid Token'?</w:t>
      </w:r>
    </w:p>
    <w:p>
      <w:pPr>
        <w:pStyle w:val="Heading2"/>
      </w:pPr>
      <w:r>
        <w:t>File Management</w:t>
      </w:r>
    </w:p>
    <w:p>
      <w:r>
        <w:t>☐ View Files (GET /api/files/)</w:t>
      </w:r>
    </w:p>
    <w:p>
      <w:r>
        <w:t>☐ Can Basic Users see files?</w:t>
      </w:r>
    </w:p>
    <w:p>
      <w:r>
        <w:t>☐ Can Admins see files?</w:t>
      </w:r>
    </w:p>
    <w:p>
      <w:r>
        <w:t>☐ Does a user without a token get denied access?</w:t>
      </w:r>
    </w:p>
    <w:p>
      <w:r>
        <w:t>☐ Download Files (GET /api/files/{id}/)</w:t>
      </w:r>
    </w:p>
    <w:p>
      <w:r>
        <w:t>☐ Can Basic Users download files?</w:t>
      </w:r>
    </w:p>
    <w:p>
      <w:r>
        <w:t>☐ Can Admins download files?</w:t>
      </w:r>
    </w:p>
    <w:p>
      <w:r>
        <w:t>☐ Upload Files (POST /api/files/)</w:t>
      </w:r>
    </w:p>
    <w:p>
      <w:r>
        <w:t>☐ Can Admins upload a file?</w:t>
      </w:r>
    </w:p>
    <w:p>
      <w:r>
        <w:t>☐ Are Basic Users restricted from uploading?</w:t>
      </w:r>
    </w:p>
    <w:p>
      <w:r>
        <w:t>☐ Edit Files (PUT/PATCH /api/files/{id}/)</w:t>
      </w:r>
    </w:p>
    <w:p>
      <w:r>
        <w:t>☐ Can Admins edit file names?</w:t>
      </w:r>
    </w:p>
    <w:p>
      <w:r>
        <w:t>☐ Are Basic Users restricted?</w:t>
      </w:r>
    </w:p>
    <w:p>
      <w:r>
        <w:t>☐ Delete Files (DELETE /api/files/{id}/)</w:t>
      </w:r>
    </w:p>
    <w:p>
      <w:r>
        <w:t>☐ Can Admins delete a file?</w:t>
      </w:r>
    </w:p>
    <w:p>
      <w:r>
        <w:t>☐ Are Basic Users restricted?</w:t>
      </w:r>
    </w:p>
    <w:p>
      <w:pPr>
        <w:pStyle w:val="Heading2"/>
      </w:pPr>
      <w:r>
        <w:t>Project &amp; Folder Structure</w:t>
      </w:r>
    </w:p>
    <w:p>
      <w:r>
        <w:t>☐ View Projects (GET /api/projects/)</w:t>
      </w:r>
    </w:p>
    <w:p>
      <w:r>
        <w:t>☐ Can all authenticated users see projects?</w:t>
      </w:r>
    </w:p>
    <w:p>
      <w:r>
        <w:t>☐ Does filtering by constituency work?</w:t>
      </w:r>
    </w:p>
    <w:p>
      <w:r>
        <w:t>☐ View Counties &amp; Constituencies (GET /api/counties/ &amp; /api/constituencies/)</w:t>
      </w:r>
    </w:p>
    <w:p>
      <w:r>
        <w:t>☐ Can all authenticated users see them?</w:t>
      </w:r>
    </w:p>
    <w:p>
      <w:r>
        <w:t>☐ View Files in a Project (GET /api/projects/{rfx_number}/files/)</w:t>
      </w:r>
    </w:p>
    <w:p>
      <w:r>
        <w:t>☐ Do files only show for the correct project?</w:t>
      </w:r>
    </w:p>
    <w:p>
      <w:pPr>
        <w:pStyle w:val="Heading2"/>
      </w:pPr>
      <w:r>
        <w:t>Security &amp; Errors</w:t>
      </w:r>
    </w:p>
    <w:p>
      <w:r>
        <w:t>☐ Unauthorized Access Tests</w:t>
      </w:r>
    </w:p>
    <w:p>
      <w:r>
        <w:t>☐ Does a logged-out user get denied when accessing /api/files/?</w:t>
      </w:r>
    </w:p>
    <w:p>
      <w:r>
        <w:t>☐ Does an invalid token cause 'Invalid token' error?</w:t>
      </w:r>
    </w:p>
    <w:p>
      <w:r>
        <w:t>☐ Invalid Input Handling</w:t>
      </w:r>
    </w:p>
    <w:p>
      <w:r>
        <w:t>☐ Does registering with an existing username return an error?</w:t>
      </w:r>
    </w:p>
    <w:p>
      <w:r>
        <w:t>☐ Does uploading a file without a project ID return an error?</w:t>
      </w:r>
    </w:p>
    <w:p>
      <w:r>
        <w:t>☐ Data Integrity</w:t>
      </w:r>
    </w:p>
    <w:p>
      <w:r>
        <w:t>☐ Can users access only their allowed data?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